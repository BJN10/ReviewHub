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31C" w:rsidRPr="008036FE" w:rsidRDefault="00C07488" w:rsidP="008036FE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8036FE">
        <w:rPr>
          <w:rFonts w:ascii="Arial" w:hAnsi="Arial" w:cs="Arial"/>
          <w:sz w:val="40"/>
          <w:szCs w:val="40"/>
        </w:rPr>
        <w:t>ReviewHub – Cloud Server Project Documentation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Student Name: Bijayan Ranjit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Student ID: 35442024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Unit: ICT171 – Introduction to Server Environments and Architectures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Project: ReviewHub – Personal Book Review Website</w:t>
      </w:r>
    </w:p>
    <w:p w:rsidR="0021688E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 xml:space="preserve">Global IP Address: </w:t>
      </w:r>
      <w:r w:rsidR="0021688E" w:rsidRPr="008036FE">
        <w:rPr>
          <w:rFonts w:ascii="Arial" w:hAnsi="Arial" w:cs="Arial"/>
          <w:sz w:val="24"/>
          <w:szCs w:val="24"/>
        </w:rPr>
        <w:t>134.199.160.1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Domain Name: https://</w:t>
      </w:r>
      <w:r w:rsidR="0021688E" w:rsidRPr="008036FE">
        <w:rPr>
          <w:rFonts w:ascii="Arial" w:hAnsi="Arial" w:cs="Arial"/>
          <w:sz w:val="24"/>
          <w:szCs w:val="24"/>
        </w:rPr>
        <w:t>bijayan.site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GitHub Repository: https://github.com/BJN10/ReviewHub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Video Explainer: https://youtu.be/your-video-link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br w:type="page"/>
      </w:r>
    </w:p>
    <w:p w:rsidR="002F131C" w:rsidRPr="008B384F" w:rsidRDefault="00C07488">
      <w:pPr>
        <w:pStyle w:val="Heading1"/>
        <w:rPr>
          <w:rFonts w:ascii="Arial" w:hAnsi="Arial" w:cs="Arial"/>
          <w:sz w:val="30"/>
          <w:szCs w:val="30"/>
        </w:rPr>
      </w:pPr>
      <w:r w:rsidRPr="008B384F">
        <w:rPr>
          <w:rFonts w:ascii="Arial" w:hAnsi="Arial" w:cs="Arial"/>
          <w:sz w:val="30"/>
          <w:szCs w:val="30"/>
        </w:rPr>
        <w:lastRenderedPageBreak/>
        <w:t>Project Overview</w:t>
      </w:r>
    </w:p>
    <w:p w:rsidR="00AC571D" w:rsidRPr="00AC571D" w:rsidRDefault="00AC571D" w:rsidP="00AC571D"/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>ReviewHub is a personal book review website hosted on a cloud-based Ubuntu server. This project demonstrates my ability to configure, deploy, secure, and maintain a web server manually using Infrastructure as a Service (IaaS). The website features a clean, minimalist layout using HTML, CSS, and JavaScript, with a black background and white text for accessibility.</w:t>
      </w:r>
      <w:r w:rsidRPr="008036FE">
        <w:rPr>
          <w:rFonts w:ascii="Arial" w:hAnsi="Arial" w:cs="Arial"/>
          <w:sz w:val="24"/>
          <w:szCs w:val="24"/>
        </w:rPr>
        <w:br/>
      </w:r>
      <w:r w:rsidRPr="008036FE">
        <w:rPr>
          <w:rFonts w:ascii="Arial" w:hAnsi="Arial" w:cs="Arial"/>
          <w:sz w:val="24"/>
          <w:szCs w:val="24"/>
        </w:rPr>
        <w:br/>
        <w:t>The site includes a homepage with popular reviews, a search bar for filtering content, an about page, and a review request submission page. Book reviews cover genres such as fiction, non-fiction, cybersecurity, and self-help.</w:t>
      </w:r>
      <w:r w:rsidRPr="008036FE">
        <w:rPr>
          <w:rFonts w:ascii="Arial" w:hAnsi="Arial" w:cs="Arial"/>
          <w:sz w:val="24"/>
          <w:szCs w:val="24"/>
        </w:rPr>
        <w:br/>
      </w:r>
      <w:r w:rsidRPr="008036FE">
        <w:rPr>
          <w:rFonts w:ascii="Arial" w:hAnsi="Arial" w:cs="Arial"/>
          <w:sz w:val="24"/>
          <w:szCs w:val="24"/>
        </w:rPr>
        <w:br/>
        <w:t>The server is deployed on DigitalOcean, with Nginx as the web server and secured using Certbot SSL/TLS certificates. All DNS settings were configured to point to a custom domain purchased separately. A Bash script was also written to monitor the server's uptime and status. All files, including the website, documentation, and script, are version-controlled and publicly available on GitHub.</w:t>
      </w:r>
      <w:r w:rsidRPr="008036FE">
        <w:rPr>
          <w:rFonts w:ascii="Arial" w:hAnsi="Arial" w:cs="Arial"/>
          <w:sz w:val="24"/>
          <w:szCs w:val="24"/>
        </w:rPr>
        <w:br/>
      </w:r>
      <w:r w:rsidRPr="008036FE">
        <w:rPr>
          <w:rFonts w:ascii="Arial" w:hAnsi="Arial" w:cs="Arial"/>
          <w:sz w:val="24"/>
          <w:szCs w:val="24"/>
        </w:rPr>
        <w:br/>
        <w:t>This project not only meets the technical goals of ICT171 but also connects a personal passion—reading—with practical cloud skills. It has been developed in a way that it can be maintained or extended well beyond this unit.</w:t>
      </w:r>
    </w:p>
    <w:p w:rsidR="008721E1" w:rsidRDefault="00A60CB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>
        <w:pict>
          <v:rect id="_x0000_i1031" style="width:0;height:1.5pt" o:hralign="center" o:hrstd="t" o:hr="t" fillcolor="#a0a0a0" stroked="f"/>
        </w:pict>
      </w:r>
    </w:p>
    <w:p w:rsidR="00A60CB3" w:rsidRPr="008036FE" w:rsidRDefault="00A60CB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8721E1" w:rsidRPr="008B384F" w:rsidRDefault="008721E1" w:rsidP="008721E1">
      <w:pPr>
        <w:pStyle w:val="Heading3"/>
        <w:rPr>
          <w:rFonts w:ascii="Arial" w:hAnsi="Arial" w:cs="Arial"/>
          <w:sz w:val="30"/>
          <w:szCs w:val="30"/>
        </w:rPr>
      </w:pPr>
      <w:r w:rsidRPr="008B384F">
        <w:rPr>
          <w:rFonts w:ascii="Arial" w:hAnsi="Arial" w:cs="Arial"/>
          <w:sz w:val="30"/>
          <w:szCs w:val="30"/>
        </w:rPr>
        <w:t xml:space="preserve">Server Setup Steps (Ubuntu + </w:t>
      </w:r>
      <w:proofErr w:type="spellStart"/>
      <w:r w:rsidRPr="008B384F">
        <w:rPr>
          <w:rFonts w:ascii="Arial" w:hAnsi="Arial" w:cs="Arial"/>
          <w:sz w:val="30"/>
          <w:szCs w:val="30"/>
        </w:rPr>
        <w:t>Nginx</w:t>
      </w:r>
      <w:proofErr w:type="spellEnd"/>
      <w:r w:rsidRPr="008B384F">
        <w:rPr>
          <w:rFonts w:ascii="Arial" w:hAnsi="Arial" w:cs="Arial"/>
          <w:sz w:val="30"/>
          <w:szCs w:val="30"/>
        </w:rPr>
        <w:t>)</w:t>
      </w:r>
    </w:p>
    <w:p w:rsidR="0010441F" w:rsidRPr="008036FE" w:rsidRDefault="008721E1" w:rsidP="008721E1">
      <w:pPr>
        <w:pStyle w:val="NormalWeb"/>
        <w:rPr>
          <w:rFonts w:ascii="Arial" w:hAnsi="Arial" w:cs="Arial"/>
        </w:rPr>
      </w:pPr>
      <w:r w:rsidRPr="008036FE">
        <w:rPr>
          <w:rStyle w:val="Strong"/>
          <w:rFonts w:ascii="Arial" w:hAnsi="Arial" w:cs="Arial"/>
        </w:rPr>
        <w:t xml:space="preserve">Step 1: Create a Droplet on </w:t>
      </w:r>
      <w:proofErr w:type="spellStart"/>
      <w:r w:rsidRPr="008036FE">
        <w:rPr>
          <w:rStyle w:val="Strong"/>
          <w:rFonts w:ascii="Arial" w:hAnsi="Arial" w:cs="Arial"/>
        </w:rPr>
        <w:t>DigitalOcean</w:t>
      </w:r>
      <w:proofErr w:type="spellEnd"/>
      <w:r w:rsidRPr="008036FE">
        <w:rPr>
          <w:rFonts w:ascii="Arial" w:hAnsi="Arial" w:cs="Arial"/>
        </w:rPr>
        <w:br/>
        <w:t>Choose Ubuntu 22.04 LTS, allocate minimum 1GB RAM, and generate SSH keys for secure access.</w:t>
      </w:r>
    </w:p>
    <w:p w:rsidR="008721E1" w:rsidRPr="008036FE" w:rsidRDefault="008721E1" w:rsidP="0010441F">
      <w:pPr>
        <w:pStyle w:val="NormalWeb"/>
        <w:rPr>
          <w:rFonts w:ascii="Arial" w:hAnsi="Arial" w:cs="Arial"/>
          <w:i/>
          <w:iCs/>
        </w:rPr>
      </w:pPr>
      <w:r w:rsidRPr="008036FE">
        <w:rPr>
          <w:rStyle w:val="Emphasis"/>
          <w:rFonts w:ascii="Arial" w:hAnsi="Arial" w:cs="Arial"/>
        </w:rPr>
        <w:t xml:space="preserve">Screenshot: </w:t>
      </w:r>
      <w:proofErr w:type="spellStart"/>
      <w:r w:rsidRPr="008036FE">
        <w:rPr>
          <w:rStyle w:val="Emphasis"/>
          <w:rFonts w:ascii="Arial" w:hAnsi="Arial" w:cs="Arial"/>
        </w:rPr>
        <w:t>DigitalOcean</w:t>
      </w:r>
      <w:proofErr w:type="spellEnd"/>
      <w:r w:rsidRPr="008036FE">
        <w:rPr>
          <w:rStyle w:val="Emphasis"/>
          <w:rFonts w:ascii="Arial" w:hAnsi="Arial" w:cs="Arial"/>
        </w:rPr>
        <w:t xml:space="preserve"> Droplet setup interface.</w:t>
      </w:r>
    </w:p>
    <w:p w:rsidR="002F131C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br w:type="page"/>
      </w:r>
      <w:r w:rsidR="00252DDA" w:rsidRPr="008036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934FC3" wp14:editId="7A68C235">
            <wp:extent cx="548640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DA" w:rsidRPr="008036FE" w:rsidRDefault="00252DDA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252DDA" w:rsidRPr="008036FE" w:rsidRDefault="00252DDA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252DDA" w:rsidRPr="008036FE" w:rsidRDefault="00252DDA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252DDA" w:rsidRPr="008036FE" w:rsidRDefault="00252DDA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FD692D" wp14:editId="77DD4306">
            <wp:extent cx="548640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08" w:rsidRPr="008036FE" w:rsidRDefault="0060730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607308" w:rsidRPr="008036FE" w:rsidRDefault="0060730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607308" w:rsidRPr="008036FE" w:rsidRDefault="0060730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ADDF1" wp14:editId="62EADD62">
            <wp:extent cx="5486400" cy="926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2" w:rsidRPr="008036FE" w:rsidRDefault="003B0232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10441F" w:rsidRPr="008036FE" w:rsidRDefault="0010441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10441F" w:rsidRPr="008036FE" w:rsidRDefault="0010441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B05A45" w:rsidRPr="00B05A45" w:rsidRDefault="00B05A45" w:rsidP="00B05A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036FE">
        <w:rPr>
          <w:rFonts w:ascii="Arial" w:eastAsia="Times New Roman" w:hAnsi="Arial" w:cs="Arial"/>
          <w:b/>
          <w:bCs/>
          <w:sz w:val="24"/>
          <w:szCs w:val="24"/>
        </w:rPr>
        <w:lastRenderedPageBreak/>
        <w:t>Step 2: Update the System</w:t>
      </w:r>
    </w:p>
    <w:p w:rsidR="00B05A45" w:rsidRPr="00B05A45" w:rsidRDefault="00B05A45" w:rsidP="00B0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36FE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apt update &amp;&amp; 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apt upgrade -y</w:t>
      </w:r>
    </w:p>
    <w:p w:rsidR="00B05A45" w:rsidRPr="00B05A45" w:rsidRDefault="00B05A45" w:rsidP="00B05A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5A45">
        <w:rPr>
          <w:rFonts w:ascii="Arial" w:eastAsia="Times New Roman" w:hAnsi="Arial" w:cs="Arial"/>
          <w:sz w:val="24"/>
          <w:szCs w:val="24"/>
        </w:rPr>
        <w:t>Brief: Ensures the system has the latest security patches.</w:t>
      </w:r>
    </w:p>
    <w:p w:rsidR="00B05A45" w:rsidRPr="00B05A45" w:rsidRDefault="00B05A45" w:rsidP="00B05A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036FE">
        <w:rPr>
          <w:rFonts w:ascii="Arial" w:eastAsia="Times New Roman" w:hAnsi="Arial" w:cs="Arial"/>
          <w:b/>
          <w:bCs/>
          <w:sz w:val="24"/>
          <w:szCs w:val="24"/>
        </w:rPr>
        <w:t xml:space="preserve">Step 3: Install </w:t>
      </w:r>
      <w:proofErr w:type="spellStart"/>
      <w:r w:rsidRPr="008036FE">
        <w:rPr>
          <w:rFonts w:ascii="Arial" w:eastAsia="Times New Roman" w:hAnsi="Arial" w:cs="Arial"/>
          <w:b/>
          <w:bCs/>
          <w:sz w:val="24"/>
          <w:szCs w:val="24"/>
        </w:rPr>
        <w:t>Nginx</w:t>
      </w:r>
      <w:proofErr w:type="spellEnd"/>
    </w:p>
    <w:p w:rsidR="00B05A45" w:rsidRPr="00B05A45" w:rsidRDefault="00B05A45" w:rsidP="00B0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36FE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apt install 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nginx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-y</w:t>
      </w:r>
    </w:p>
    <w:p w:rsidR="00B05A45" w:rsidRPr="00B05A45" w:rsidRDefault="00B05A45" w:rsidP="00B05A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5A45">
        <w:rPr>
          <w:rFonts w:ascii="Arial" w:eastAsia="Times New Roman" w:hAnsi="Arial" w:cs="Arial"/>
          <w:sz w:val="24"/>
          <w:szCs w:val="24"/>
        </w:rPr>
        <w:t xml:space="preserve">Brief: </w:t>
      </w:r>
      <w:proofErr w:type="spellStart"/>
      <w:r w:rsidRPr="00B05A45">
        <w:rPr>
          <w:rFonts w:ascii="Arial" w:eastAsia="Times New Roman" w:hAnsi="Arial" w:cs="Arial"/>
          <w:sz w:val="24"/>
          <w:szCs w:val="24"/>
        </w:rPr>
        <w:t>Nginx</w:t>
      </w:r>
      <w:proofErr w:type="spellEnd"/>
      <w:r w:rsidRPr="00B05A45">
        <w:rPr>
          <w:rFonts w:ascii="Arial" w:eastAsia="Times New Roman" w:hAnsi="Arial" w:cs="Arial"/>
          <w:sz w:val="24"/>
          <w:szCs w:val="24"/>
        </w:rPr>
        <w:t xml:space="preserve"> will serve your HTML website files.</w:t>
      </w:r>
    </w:p>
    <w:p w:rsidR="00B05A45" w:rsidRPr="00B05A45" w:rsidRDefault="00B05A45" w:rsidP="00B05A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036FE">
        <w:rPr>
          <w:rFonts w:ascii="Arial" w:eastAsia="Times New Roman" w:hAnsi="Arial" w:cs="Arial"/>
          <w:b/>
          <w:bCs/>
          <w:sz w:val="24"/>
          <w:szCs w:val="24"/>
        </w:rPr>
        <w:t xml:space="preserve">Step 4: Enable </w:t>
      </w:r>
      <w:proofErr w:type="spellStart"/>
      <w:r w:rsidRPr="008036FE">
        <w:rPr>
          <w:rFonts w:ascii="Arial" w:eastAsia="Times New Roman" w:hAnsi="Arial" w:cs="Arial"/>
          <w:b/>
          <w:bCs/>
          <w:sz w:val="24"/>
          <w:szCs w:val="24"/>
        </w:rPr>
        <w:t>Nginx</w:t>
      </w:r>
      <w:proofErr w:type="spellEnd"/>
      <w:r w:rsidRPr="008036FE">
        <w:rPr>
          <w:rFonts w:ascii="Arial" w:eastAsia="Times New Roman" w:hAnsi="Arial" w:cs="Arial"/>
          <w:b/>
          <w:bCs/>
          <w:sz w:val="24"/>
          <w:szCs w:val="24"/>
        </w:rPr>
        <w:t xml:space="preserve"> and Allow Firewall</w:t>
      </w:r>
    </w:p>
    <w:p w:rsidR="00B05A45" w:rsidRPr="008036FE" w:rsidRDefault="00B05A45" w:rsidP="00B0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36FE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ufw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allow '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Nginx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Full'</w:t>
      </w:r>
    </w:p>
    <w:p w:rsidR="00B05A45" w:rsidRPr="008036FE" w:rsidRDefault="00B05A45" w:rsidP="00B0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36FE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systemctl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enable 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nginx</w:t>
      </w:r>
      <w:proofErr w:type="spellEnd"/>
    </w:p>
    <w:p w:rsidR="00B05A45" w:rsidRPr="00B05A45" w:rsidRDefault="00B05A45" w:rsidP="00B05A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036FE">
        <w:rPr>
          <w:rFonts w:ascii="Arial" w:eastAsia="Times New Roman" w:hAnsi="Arial" w:cs="Arial"/>
          <w:sz w:val="24"/>
          <w:szCs w:val="24"/>
        </w:rPr>
        <w:t>sudo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systemctl</w:t>
      </w:r>
      <w:proofErr w:type="spellEnd"/>
      <w:r w:rsidRPr="008036FE">
        <w:rPr>
          <w:rFonts w:ascii="Arial" w:eastAsia="Times New Roman" w:hAnsi="Arial" w:cs="Arial"/>
          <w:sz w:val="24"/>
          <w:szCs w:val="24"/>
        </w:rPr>
        <w:t xml:space="preserve"> start </w:t>
      </w:r>
      <w:proofErr w:type="spellStart"/>
      <w:r w:rsidRPr="008036FE">
        <w:rPr>
          <w:rFonts w:ascii="Arial" w:eastAsia="Times New Roman" w:hAnsi="Arial" w:cs="Arial"/>
          <w:sz w:val="24"/>
          <w:szCs w:val="24"/>
        </w:rPr>
        <w:t>nginx</w:t>
      </w:r>
      <w:proofErr w:type="spellEnd"/>
    </w:p>
    <w:p w:rsidR="00B05A45" w:rsidRPr="00B05A45" w:rsidRDefault="00122ECC" w:rsidP="00B05A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036FE">
        <w:rPr>
          <w:rFonts w:ascii="Arial" w:eastAsia="Times New Roman" w:hAnsi="Arial" w:cs="Arial"/>
          <w:sz w:val="24"/>
          <w:szCs w:val="24"/>
        </w:rPr>
        <w:t>function:</w:t>
      </w:r>
      <w:r w:rsidR="00B05A45" w:rsidRPr="00B05A45">
        <w:rPr>
          <w:rFonts w:ascii="Arial" w:eastAsia="Times New Roman" w:hAnsi="Arial" w:cs="Arial"/>
          <w:sz w:val="24"/>
          <w:szCs w:val="24"/>
        </w:rPr>
        <w:t xml:space="preserve"> Opens required ports and ensures </w:t>
      </w:r>
      <w:proofErr w:type="spellStart"/>
      <w:r w:rsidR="00B05A45" w:rsidRPr="00B05A45">
        <w:rPr>
          <w:rFonts w:ascii="Arial" w:eastAsia="Times New Roman" w:hAnsi="Arial" w:cs="Arial"/>
          <w:sz w:val="24"/>
          <w:szCs w:val="24"/>
        </w:rPr>
        <w:t>Nginx</w:t>
      </w:r>
      <w:proofErr w:type="spellEnd"/>
      <w:r w:rsidR="00B05A45" w:rsidRPr="00B05A45">
        <w:rPr>
          <w:rFonts w:ascii="Arial" w:eastAsia="Times New Roman" w:hAnsi="Arial" w:cs="Arial"/>
          <w:sz w:val="24"/>
          <w:szCs w:val="24"/>
        </w:rPr>
        <w:t xml:space="preserve"> runs on boot.</w:t>
      </w:r>
    </w:p>
    <w:p w:rsidR="00B05A45" w:rsidRPr="00B05A45" w:rsidRDefault="00B05A45" w:rsidP="00B05A4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036FE">
        <w:rPr>
          <w:rFonts w:ascii="Arial" w:eastAsia="Times New Roman" w:hAnsi="Arial" w:cs="Arial"/>
          <w:i/>
          <w:iCs/>
          <w:sz w:val="24"/>
          <w:szCs w:val="24"/>
        </w:rPr>
        <w:t xml:space="preserve">Screenshot: Terminal showing </w:t>
      </w:r>
      <w:proofErr w:type="spellStart"/>
      <w:r w:rsidRPr="008036FE">
        <w:rPr>
          <w:rFonts w:ascii="Arial" w:eastAsia="Times New Roman" w:hAnsi="Arial" w:cs="Arial"/>
          <w:i/>
          <w:iCs/>
          <w:sz w:val="24"/>
          <w:szCs w:val="24"/>
        </w:rPr>
        <w:t>Nginx</w:t>
      </w:r>
      <w:proofErr w:type="spellEnd"/>
      <w:r w:rsidRPr="008036FE">
        <w:rPr>
          <w:rFonts w:ascii="Arial" w:eastAsia="Times New Roman" w:hAnsi="Arial" w:cs="Arial"/>
          <w:i/>
          <w:iCs/>
          <w:sz w:val="24"/>
          <w:szCs w:val="24"/>
        </w:rPr>
        <w:t xml:space="preserve"> installation and firewall commands.</w:t>
      </w:r>
      <w:r w:rsidR="00583B0C" w:rsidRPr="00583B0C">
        <w:rPr>
          <w:rFonts w:ascii="Arial" w:hAnsi="Arial" w:cs="Arial"/>
          <w:noProof/>
          <w:sz w:val="24"/>
          <w:szCs w:val="24"/>
        </w:rPr>
        <w:t xml:space="preserve"> </w:t>
      </w:r>
      <w:r w:rsidR="00583B0C"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8DF6EB" wp14:editId="3F468E02">
            <wp:extent cx="548640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F" w:rsidRPr="008036FE" w:rsidRDefault="00F3072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E1E08F" wp14:editId="3370A4CB">
            <wp:extent cx="5486400" cy="89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32" w:rsidRPr="008036FE" w:rsidRDefault="00F3072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6EC73B" wp14:editId="4BDDE0D9">
            <wp:extent cx="5486400" cy="146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4E" w:rsidRDefault="00AF5C4E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drawing>
          <wp:inline distT="0" distB="0" distL="0" distR="0" wp14:anchorId="1A07CA70" wp14:editId="37EDE9DA">
            <wp:extent cx="4244708" cy="85351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4F" w:rsidRDefault="008B384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B384F">
        <w:rPr>
          <w:rFonts w:ascii="Arial" w:hAnsi="Arial" w:cs="Arial"/>
          <w:sz w:val="24"/>
          <w:szCs w:val="24"/>
        </w:rPr>
        <w:drawing>
          <wp:inline distT="0" distB="0" distL="0" distR="0" wp14:anchorId="3D312EC1" wp14:editId="22DB84CC">
            <wp:extent cx="5486400" cy="954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43" w:rsidRDefault="002E424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A27BC6" w:rsidRDefault="00A60CB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A27BC6" w:rsidRDefault="00A27BC6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4B7BA4" w:rsidRPr="004B7BA4" w:rsidRDefault="004B7BA4" w:rsidP="004B7BA4">
      <w:pPr>
        <w:pStyle w:val="Heading3"/>
        <w:rPr>
          <w:rFonts w:ascii="Arial" w:hAnsi="Arial" w:cs="Arial"/>
          <w:sz w:val="30"/>
          <w:szCs w:val="30"/>
        </w:rPr>
      </w:pPr>
      <w:r w:rsidRPr="004B7BA4">
        <w:rPr>
          <w:rFonts w:ascii="Arial" w:hAnsi="Arial" w:cs="Arial"/>
          <w:sz w:val="30"/>
          <w:szCs w:val="30"/>
        </w:rPr>
        <w:t xml:space="preserve"> Domain Name and DNS Setup</w:t>
      </w:r>
    </w:p>
    <w:p w:rsidR="004B7BA4" w:rsidRPr="004B7BA4" w:rsidRDefault="004B7BA4" w:rsidP="004B7BA4">
      <w:pPr>
        <w:pStyle w:val="NormalWeb"/>
        <w:rPr>
          <w:rFonts w:ascii="Arial" w:hAnsi="Arial" w:cs="Arial"/>
        </w:rPr>
      </w:pPr>
      <w:r w:rsidRPr="004B7BA4">
        <w:rPr>
          <w:rStyle w:val="Strong"/>
          <w:rFonts w:ascii="Arial" w:hAnsi="Arial" w:cs="Arial"/>
        </w:rPr>
        <w:t>Step 5: Point Domain to Server IP</w:t>
      </w:r>
    </w:p>
    <w:p w:rsidR="004B7BA4" w:rsidRPr="004B7BA4" w:rsidRDefault="004B7BA4" w:rsidP="004B7BA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7BA4">
        <w:rPr>
          <w:rFonts w:ascii="Arial" w:hAnsi="Arial" w:cs="Arial"/>
        </w:rPr>
        <w:t>Login to your domain registrar.</w:t>
      </w:r>
    </w:p>
    <w:p w:rsidR="004B7BA4" w:rsidRPr="004B7BA4" w:rsidRDefault="004B7BA4" w:rsidP="004B7BA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4B7BA4">
        <w:rPr>
          <w:rFonts w:ascii="Arial" w:hAnsi="Arial" w:cs="Arial"/>
        </w:rPr>
        <w:t xml:space="preserve">Add an A record for </w:t>
      </w:r>
      <w:r w:rsidRPr="004B7BA4">
        <w:rPr>
          <w:rStyle w:val="HTMLCode"/>
          <w:rFonts w:ascii="Arial" w:hAnsi="Arial" w:cs="Arial"/>
          <w:sz w:val="24"/>
          <w:szCs w:val="24"/>
        </w:rPr>
        <w:t>@</w:t>
      </w:r>
      <w:r w:rsidRPr="004B7BA4">
        <w:rPr>
          <w:rFonts w:ascii="Arial" w:hAnsi="Arial" w:cs="Arial"/>
        </w:rPr>
        <w:t xml:space="preserve"> and </w:t>
      </w:r>
      <w:r w:rsidRPr="004B7BA4">
        <w:rPr>
          <w:rStyle w:val="HTMLCode"/>
          <w:rFonts w:ascii="Arial" w:hAnsi="Arial" w:cs="Arial"/>
          <w:sz w:val="24"/>
          <w:szCs w:val="24"/>
        </w:rPr>
        <w:t>www</w:t>
      </w:r>
      <w:r w:rsidRPr="004B7BA4">
        <w:rPr>
          <w:rFonts w:ascii="Arial" w:hAnsi="Arial" w:cs="Arial"/>
        </w:rPr>
        <w:t xml:space="preserve"> pointing to your server's IP.</w:t>
      </w:r>
    </w:p>
    <w:p w:rsidR="004B7BA4" w:rsidRPr="004B7BA4" w:rsidRDefault="004B7BA4" w:rsidP="004B7BA4">
      <w:pPr>
        <w:pStyle w:val="NormalWeb"/>
        <w:rPr>
          <w:rFonts w:ascii="Arial" w:hAnsi="Arial" w:cs="Arial"/>
        </w:rPr>
      </w:pPr>
      <w:r w:rsidRPr="004B7BA4">
        <w:rPr>
          <w:rFonts w:ascii="Arial" w:hAnsi="Arial" w:cs="Arial"/>
        </w:rPr>
        <w:t>Brief: This links your domain to the server so it can be accessed online.</w:t>
      </w:r>
    </w:p>
    <w:p w:rsidR="004B7BA4" w:rsidRDefault="004B7BA4" w:rsidP="004B7BA4">
      <w:pPr>
        <w:pStyle w:val="NormalWeb"/>
      </w:pPr>
      <w:r>
        <w:rPr>
          <w:rStyle w:val="Emphasis"/>
        </w:rPr>
        <w:t>Screenshot: DNS records configuration.</w:t>
      </w:r>
    </w:p>
    <w:p w:rsidR="002E4243" w:rsidRPr="008036FE" w:rsidRDefault="002E424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3B0232" w:rsidRPr="008036FE" w:rsidRDefault="003B0232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82420D" wp14:editId="522CD28D">
            <wp:extent cx="54864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AB" w:rsidRPr="008036FE" w:rsidRDefault="00996BAB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996BAB" w:rsidRPr="008036FE" w:rsidRDefault="00996BAB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63F4B" wp14:editId="4B06F271">
            <wp:extent cx="5486400" cy="70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AB" w:rsidRPr="008036FE" w:rsidRDefault="00996BAB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996BAB" w:rsidRPr="008036FE" w:rsidRDefault="00996BAB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8FBCDA" wp14:editId="794CF54C">
            <wp:extent cx="4023709" cy="1036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08" w:rsidRPr="008036FE" w:rsidRDefault="00561F0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561F08" w:rsidRDefault="00561F0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B595A" wp14:editId="694F852B">
            <wp:extent cx="548640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0C" w:rsidRDefault="00583B0C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583B0C" w:rsidRPr="008036FE" w:rsidRDefault="00A60CB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561F08" w:rsidRPr="008036FE" w:rsidRDefault="00561F0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452BC7" w:rsidRPr="00452BC7" w:rsidRDefault="00452BC7" w:rsidP="00452BC7">
      <w:pPr>
        <w:pStyle w:val="Heading3"/>
        <w:rPr>
          <w:rFonts w:ascii="Arial" w:hAnsi="Arial" w:cs="Arial"/>
          <w:sz w:val="30"/>
          <w:szCs w:val="30"/>
        </w:rPr>
      </w:pPr>
      <w:r w:rsidRPr="00452BC7">
        <w:rPr>
          <w:rFonts w:ascii="Arial" w:hAnsi="Arial" w:cs="Arial"/>
          <w:sz w:val="30"/>
          <w:szCs w:val="30"/>
        </w:rPr>
        <w:t xml:space="preserve">4. SSL/TLS with </w:t>
      </w:r>
      <w:proofErr w:type="spellStart"/>
      <w:r w:rsidRPr="00452BC7">
        <w:rPr>
          <w:rFonts w:ascii="Arial" w:hAnsi="Arial" w:cs="Arial"/>
          <w:sz w:val="30"/>
          <w:szCs w:val="30"/>
        </w:rPr>
        <w:t>Certbot</w:t>
      </w:r>
      <w:proofErr w:type="spellEnd"/>
    </w:p>
    <w:p w:rsidR="00452BC7" w:rsidRPr="00452BC7" w:rsidRDefault="00452BC7" w:rsidP="00452BC7">
      <w:pPr>
        <w:pStyle w:val="NormalWeb"/>
        <w:rPr>
          <w:rFonts w:ascii="Arial" w:hAnsi="Arial" w:cs="Arial"/>
        </w:rPr>
      </w:pPr>
      <w:r w:rsidRPr="00452BC7">
        <w:rPr>
          <w:rStyle w:val="Strong"/>
          <w:rFonts w:ascii="Arial" w:hAnsi="Arial" w:cs="Arial"/>
        </w:rPr>
        <w:t xml:space="preserve">Step 6: Install </w:t>
      </w:r>
      <w:proofErr w:type="spellStart"/>
      <w:r w:rsidRPr="00452BC7">
        <w:rPr>
          <w:rStyle w:val="Strong"/>
          <w:rFonts w:ascii="Arial" w:hAnsi="Arial" w:cs="Arial"/>
        </w:rPr>
        <w:t>Certbot</w:t>
      </w:r>
      <w:proofErr w:type="spellEnd"/>
      <w:r w:rsidRPr="00452BC7">
        <w:rPr>
          <w:rStyle w:val="Strong"/>
          <w:rFonts w:ascii="Arial" w:hAnsi="Arial" w:cs="Arial"/>
        </w:rPr>
        <w:t xml:space="preserve"> and SSL</w:t>
      </w:r>
    </w:p>
    <w:p w:rsidR="00452BC7" w:rsidRPr="00452BC7" w:rsidRDefault="00452BC7" w:rsidP="00452BC7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>sudo</w:t>
      </w:r>
      <w:proofErr w:type="spellEnd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 xml:space="preserve"> apt install </w:t>
      </w:r>
      <w:proofErr w:type="spellStart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>certbot</w:t>
      </w:r>
      <w:proofErr w:type="spellEnd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 xml:space="preserve"> python3-certbot-nginx -y</w:t>
      </w:r>
    </w:p>
    <w:p w:rsidR="00452BC7" w:rsidRPr="00452BC7" w:rsidRDefault="00452BC7" w:rsidP="00452BC7">
      <w:pPr>
        <w:pStyle w:val="HTMLPreformatted"/>
        <w:rPr>
          <w:rFonts w:ascii="Arial" w:hAnsi="Arial" w:cs="Arial"/>
          <w:sz w:val="24"/>
          <w:szCs w:val="24"/>
        </w:rPr>
      </w:pPr>
      <w:proofErr w:type="spellStart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>sudo</w:t>
      </w:r>
      <w:proofErr w:type="spellEnd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>certbot</w:t>
      </w:r>
      <w:proofErr w:type="spellEnd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 xml:space="preserve"> --</w:t>
      </w:r>
      <w:proofErr w:type="spellStart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>nginx</w:t>
      </w:r>
      <w:proofErr w:type="spellEnd"/>
      <w:r w:rsidRPr="00452BC7">
        <w:rPr>
          <w:rStyle w:val="HTMLCode"/>
          <w:rFonts w:ascii="Arial" w:eastAsiaTheme="majorEastAsia" w:hAnsi="Arial" w:cs="Arial"/>
          <w:sz w:val="24"/>
          <w:szCs w:val="24"/>
        </w:rPr>
        <w:t xml:space="preserve"> -d yourdomain.com -d www.yourdomain.com</w:t>
      </w:r>
    </w:p>
    <w:p w:rsidR="00452BC7" w:rsidRDefault="00452BC7" w:rsidP="00452BC7">
      <w:pPr>
        <w:pStyle w:val="NormalWeb"/>
      </w:pPr>
      <w:r w:rsidRPr="00452BC7">
        <w:rPr>
          <w:rFonts w:ascii="Arial" w:hAnsi="Arial" w:cs="Arial"/>
        </w:rPr>
        <w:t>Brief: Automatically secures your site with HTTPS using Let's Encrypt</w:t>
      </w:r>
      <w:r>
        <w:t>.</w:t>
      </w:r>
    </w:p>
    <w:p w:rsidR="00452BC7" w:rsidRDefault="00452BC7" w:rsidP="00452BC7">
      <w:pPr>
        <w:pStyle w:val="NormalWeb"/>
      </w:pPr>
      <w:r>
        <w:rPr>
          <w:rStyle w:val="Emphasis"/>
          <w:rFonts w:eastAsiaTheme="majorEastAsia"/>
        </w:rPr>
        <w:t xml:space="preserve">Screenshot: </w:t>
      </w:r>
      <w:proofErr w:type="spellStart"/>
      <w:r>
        <w:rPr>
          <w:rStyle w:val="Emphasis"/>
          <w:rFonts w:eastAsiaTheme="majorEastAsia"/>
        </w:rPr>
        <w:t>Certbot</w:t>
      </w:r>
      <w:proofErr w:type="spellEnd"/>
      <w:r>
        <w:rPr>
          <w:rStyle w:val="Emphasis"/>
          <w:rFonts w:eastAsiaTheme="majorEastAsia"/>
        </w:rPr>
        <w:t xml:space="preserve"> SSL certificate installation.</w:t>
      </w:r>
    </w:p>
    <w:p w:rsidR="00B347BC" w:rsidRDefault="00452BC7" w:rsidP="00452BC7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028888" wp14:editId="493C8FB0">
            <wp:extent cx="5486400" cy="955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C7" w:rsidRPr="008036FE" w:rsidRDefault="00452BC7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A1F59F" wp14:editId="4C58C0CF">
            <wp:extent cx="5486400" cy="2406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BC" w:rsidRDefault="00452BC7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D78D9" wp14:editId="0022109A">
            <wp:extent cx="2636748" cy="43437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C7" w:rsidRDefault="001F1A91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926827" wp14:editId="3DB29505">
            <wp:extent cx="2987299" cy="275867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BB" w:rsidRDefault="00A60CB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E62EC0" w:rsidRPr="00E62EC0" w:rsidRDefault="00E62EC0" w:rsidP="00E62EC0">
      <w:pPr>
        <w:pStyle w:val="Heading3"/>
        <w:rPr>
          <w:rFonts w:ascii="Arial" w:hAnsi="Arial" w:cs="Arial"/>
          <w:sz w:val="30"/>
          <w:szCs w:val="30"/>
        </w:rPr>
      </w:pPr>
      <w:r w:rsidRPr="00E62EC0">
        <w:rPr>
          <w:rFonts w:ascii="Arial" w:hAnsi="Arial" w:cs="Arial"/>
          <w:sz w:val="30"/>
          <w:szCs w:val="30"/>
        </w:rPr>
        <w:lastRenderedPageBreak/>
        <w:t>5. Deploy the Website</w:t>
      </w:r>
    </w:p>
    <w:p w:rsidR="00E62EC0" w:rsidRPr="00E62EC0" w:rsidRDefault="00E62EC0" w:rsidP="00E62EC0">
      <w:pPr>
        <w:pStyle w:val="NormalWeb"/>
        <w:rPr>
          <w:rFonts w:ascii="Arial" w:hAnsi="Arial" w:cs="Arial"/>
        </w:rPr>
      </w:pPr>
      <w:r w:rsidRPr="00E62EC0">
        <w:rPr>
          <w:rStyle w:val="Strong"/>
          <w:rFonts w:ascii="Arial" w:hAnsi="Arial" w:cs="Arial"/>
        </w:rPr>
        <w:t>Step 7: Upload Files to Server</w:t>
      </w:r>
    </w:p>
    <w:p w:rsidR="00E62EC0" w:rsidRPr="00E62EC0" w:rsidRDefault="001F1A91" w:rsidP="00E62EC0">
      <w:pPr>
        <w:pStyle w:val="HTMLPreformatted"/>
        <w:rPr>
          <w:rFonts w:ascii="Arial" w:hAnsi="Arial" w:cs="Arial"/>
          <w:sz w:val="24"/>
          <w:szCs w:val="24"/>
        </w:rPr>
      </w:pPr>
      <w:proofErr w:type="spellStart"/>
      <w:r>
        <w:rPr>
          <w:rStyle w:val="HTMLCode"/>
          <w:rFonts w:ascii="Arial" w:eastAsiaTheme="majorEastAsia" w:hAnsi="Arial" w:cs="Arial"/>
          <w:sz w:val="24"/>
          <w:szCs w:val="24"/>
        </w:rPr>
        <w:t>scp</w:t>
      </w:r>
      <w:proofErr w:type="spellEnd"/>
      <w:r>
        <w:rPr>
          <w:rStyle w:val="HTMLCode"/>
          <w:rFonts w:ascii="Arial" w:eastAsiaTheme="majorEastAsia" w:hAnsi="Arial" w:cs="Arial"/>
          <w:sz w:val="24"/>
          <w:szCs w:val="24"/>
        </w:rPr>
        <w:t xml:space="preserve"> -r * root@</w:t>
      </w:r>
      <w:r w:rsidRPr="001F1A91">
        <w:rPr>
          <w:rStyle w:val="HTMLCode"/>
          <w:rFonts w:ascii="Arial" w:eastAsiaTheme="majorEastAsia" w:hAnsi="Arial" w:cs="Arial"/>
          <w:sz w:val="24"/>
          <w:szCs w:val="24"/>
        </w:rPr>
        <w:t>170.64.255.51</w:t>
      </w:r>
      <w:r w:rsidR="00E62EC0" w:rsidRPr="00E62EC0">
        <w:rPr>
          <w:rStyle w:val="HTMLCode"/>
          <w:rFonts w:ascii="Arial" w:eastAsiaTheme="majorEastAsia" w:hAnsi="Arial" w:cs="Arial"/>
          <w:sz w:val="24"/>
          <w:szCs w:val="24"/>
        </w:rPr>
        <w:t>:/</w:t>
      </w:r>
      <w:proofErr w:type="spellStart"/>
      <w:r w:rsidR="00E62EC0" w:rsidRPr="00E62EC0">
        <w:rPr>
          <w:rStyle w:val="HTMLCode"/>
          <w:rFonts w:ascii="Arial" w:eastAsiaTheme="majorEastAsia" w:hAnsi="Arial" w:cs="Arial"/>
          <w:sz w:val="24"/>
          <w:szCs w:val="24"/>
        </w:rPr>
        <w:t>var</w:t>
      </w:r>
      <w:proofErr w:type="spellEnd"/>
      <w:r w:rsidR="00E62EC0" w:rsidRPr="00E62EC0">
        <w:rPr>
          <w:rStyle w:val="HTMLCode"/>
          <w:rFonts w:ascii="Arial" w:eastAsiaTheme="majorEastAsia" w:hAnsi="Arial" w:cs="Arial"/>
          <w:sz w:val="24"/>
          <w:szCs w:val="24"/>
        </w:rPr>
        <w:t>/www/html/</w:t>
      </w:r>
    </w:p>
    <w:p w:rsidR="00E62EC0" w:rsidRPr="00E62EC0" w:rsidRDefault="00E62EC0" w:rsidP="00E62EC0">
      <w:pPr>
        <w:pStyle w:val="NormalWeb"/>
        <w:rPr>
          <w:rFonts w:ascii="Arial" w:hAnsi="Arial" w:cs="Arial"/>
        </w:rPr>
      </w:pPr>
      <w:r w:rsidRPr="00E62EC0">
        <w:rPr>
          <w:rFonts w:ascii="Arial" w:hAnsi="Arial" w:cs="Arial"/>
        </w:rPr>
        <w:t>Brief: Copies your HTML/CSS/JS files to the server's web directory.</w:t>
      </w:r>
    </w:p>
    <w:p w:rsidR="00E62EC0" w:rsidRPr="00E62EC0" w:rsidRDefault="00E62EC0" w:rsidP="00E62EC0">
      <w:pPr>
        <w:pStyle w:val="NormalWeb"/>
        <w:rPr>
          <w:rFonts w:ascii="Arial" w:hAnsi="Arial" w:cs="Arial"/>
        </w:rPr>
      </w:pPr>
      <w:r w:rsidRPr="00E62EC0">
        <w:rPr>
          <w:rStyle w:val="Strong"/>
          <w:rFonts w:ascii="Arial" w:hAnsi="Arial" w:cs="Arial"/>
        </w:rPr>
        <w:t>Step 8: Set Permissions</w:t>
      </w:r>
    </w:p>
    <w:p w:rsidR="00E62EC0" w:rsidRPr="00E62EC0" w:rsidRDefault="00E62EC0" w:rsidP="00E62EC0">
      <w:pPr>
        <w:pStyle w:val="HTMLPreformatted"/>
        <w:rPr>
          <w:rFonts w:ascii="Arial" w:hAnsi="Arial" w:cs="Arial"/>
          <w:sz w:val="24"/>
          <w:szCs w:val="24"/>
        </w:rPr>
      </w:pPr>
      <w:proofErr w:type="spellStart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>sudo</w:t>
      </w:r>
      <w:proofErr w:type="spellEnd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proofErr w:type="spellStart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>chown</w:t>
      </w:r>
      <w:proofErr w:type="spellEnd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 xml:space="preserve"> -R </w:t>
      </w:r>
      <w:proofErr w:type="spellStart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>www-data:www-data</w:t>
      </w:r>
      <w:proofErr w:type="spellEnd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 xml:space="preserve"> /</w:t>
      </w:r>
      <w:proofErr w:type="spellStart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>var</w:t>
      </w:r>
      <w:proofErr w:type="spellEnd"/>
      <w:r w:rsidRPr="00E62EC0">
        <w:rPr>
          <w:rStyle w:val="HTMLCode"/>
          <w:rFonts w:ascii="Arial" w:eastAsiaTheme="majorEastAsia" w:hAnsi="Arial" w:cs="Arial"/>
          <w:sz w:val="24"/>
          <w:szCs w:val="24"/>
        </w:rPr>
        <w:t>/www/html</w:t>
      </w:r>
    </w:p>
    <w:p w:rsidR="00E62EC0" w:rsidRPr="00E62EC0" w:rsidRDefault="00E62EC0" w:rsidP="00E62EC0">
      <w:pPr>
        <w:pStyle w:val="NormalWeb"/>
        <w:rPr>
          <w:rFonts w:ascii="Arial" w:hAnsi="Arial" w:cs="Arial"/>
        </w:rPr>
      </w:pPr>
      <w:r w:rsidRPr="00E62EC0">
        <w:rPr>
          <w:rFonts w:ascii="Arial" w:hAnsi="Arial" w:cs="Arial"/>
        </w:rPr>
        <w:t xml:space="preserve">Brief: Ensures </w:t>
      </w:r>
      <w:proofErr w:type="spellStart"/>
      <w:r w:rsidRPr="00E62EC0">
        <w:rPr>
          <w:rFonts w:ascii="Arial" w:hAnsi="Arial" w:cs="Arial"/>
        </w:rPr>
        <w:t>Nginx</w:t>
      </w:r>
      <w:proofErr w:type="spellEnd"/>
      <w:r w:rsidRPr="00E62EC0">
        <w:rPr>
          <w:rFonts w:ascii="Arial" w:hAnsi="Arial" w:cs="Arial"/>
        </w:rPr>
        <w:t xml:space="preserve"> can read the website files.</w:t>
      </w:r>
    </w:p>
    <w:p w:rsidR="00E62EC0" w:rsidRDefault="00E62EC0" w:rsidP="00E62EC0">
      <w:pPr>
        <w:pStyle w:val="NormalWeb"/>
      </w:pPr>
      <w:r>
        <w:rPr>
          <w:rStyle w:val="Emphasis"/>
          <w:rFonts w:eastAsiaTheme="majorEastAsia"/>
        </w:rPr>
        <w:t>Screenshot: File upload and permission setting in terminal.</w:t>
      </w:r>
    </w:p>
    <w:p w:rsidR="00452BC7" w:rsidRDefault="00F0034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3DF215" wp14:editId="337CCDBF">
            <wp:extent cx="5486400" cy="388289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807" cy="38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C7" w:rsidRPr="008036FE" w:rsidRDefault="00F0034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346924" wp14:editId="3BB294EC">
            <wp:extent cx="5486400" cy="12484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EF" w:rsidRPr="008036FE" w:rsidRDefault="0011169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667977" wp14:editId="0B4E91A4">
            <wp:extent cx="5486400" cy="9131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EF" w:rsidRPr="008036FE" w:rsidRDefault="00D55FE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D55FEF" w:rsidRPr="008036FE" w:rsidRDefault="0011169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73ABAB" wp14:editId="458DA0D4">
            <wp:extent cx="5486400" cy="55352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EF" w:rsidRPr="008036FE" w:rsidRDefault="00D55FE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D55FEF" w:rsidRPr="008036FE" w:rsidRDefault="00A60CB3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D55FEF" w:rsidRPr="008036FE" w:rsidRDefault="00D55FE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B43EAB" w:rsidRPr="00B43EAB" w:rsidRDefault="00B43EAB" w:rsidP="00B43EAB">
      <w:pPr>
        <w:pStyle w:val="Heading3"/>
        <w:rPr>
          <w:rFonts w:ascii="Arial" w:hAnsi="Arial" w:cs="Arial"/>
          <w:sz w:val="30"/>
          <w:szCs w:val="30"/>
        </w:rPr>
      </w:pPr>
      <w:r w:rsidRPr="00B43EAB">
        <w:rPr>
          <w:rFonts w:ascii="Arial" w:hAnsi="Arial" w:cs="Arial"/>
          <w:sz w:val="30"/>
          <w:szCs w:val="30"/>
        </w:rPr>
        <w:lastRenderedPageBreak/>
        <w:t>Bash Script: Server Monitor</w:t>
      </w:r>
    </w:p>
    <w:p w:rsidR="00B43EAB" w:rsidRPr="00B43EAB" w:rsidRDefault="00B43EAB" w:rsidP="00B43EAB">
      <w:pPr>
        <w:pStyle w:val="NormalWeb"/>
        <w:rPr>
          <w:rFonts w:ascii="Arial" w:hAnsi="Arial" w:cs="Arial"/>
        </w:rPr>
      </w:pPr>
      <w:r w:rsidRPr="00B43EAB">
        <w:rPr>
          <w:rStyle w:val="Strong"/>
          <w:rFonts w:ascii="Arial" w:hAnsi="Arial" w:cs="Arial"/>
        </w:rPr>
        <w:t>Script Purpose:</w:t>
      </w:r>
      <w:r w:rsidRPr="00B43EAB">
        <w:rPr>
          <w:rFonts w:ascii="Arial" w:hAnsi="Arial" w:cs="Arial"/>
        </w:rPr>
        <w:t xml:space="preserve"> Checks if </w:t>
      </w:r>
      <w:proofErr w:type="spellStart"/>
      <w:r w:rsidRPr="00B43EAB">
        <w:rPr>
          <w:rFonts w:ascii="Arial" w:hAnsi="Arial" w:cs="Arial"/>
        </w:rPr>
        <w:t>Nginx</w:t>
      </w:r>
      <w:proofErr w:type="spellEnd"/>
      <w:r w:rsidRPr="00B43EAB">
        <w:rPr>
          <w:rFonts w:ascii="Arial" w:hAnsi="Arial" w:cs="Arial"/>
        </w:rPr>
        <w:t xml:space="preserve"> is running and logs uptime.</w:t>
      </w:r>
    </w:p>
    <w:p w:rsidR="00B43EAB" w:rsidRPr="00B43EAB" w:rsidRDefault="003F0F59" w:rsidP="00B43EAB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3F0F59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#!/bin/bash</w:t>
      </w:r>
    </w:p>
    <w:p w:rsidR="00B43EAB" w:rsidRPr="00B43EAB" w:rsidRDefault="003F0F59" w:rsidP="00B43EAB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3F0F59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date &gt;&gt; /</w:t>
      </w:r>
      <w:proofErr w:type="spellStart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var</w:t>
      </w:r>
      <w:proofErr w:type="spellEnd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/log/server_status.log</w:t>
      </w:r>
    </w:p>
    <w:p w:rsidR="00B43EAB" w:rsidRPr="00B43EAB" w:rsidRDefault="003F0F59" w:rsidP="00B43EAB">
      <w:pPr>
        <w:pStyle w:val="HTMLPreformatted"/>
        <w:rPr>
          <w:rFonts w:ascii="Arial" w:hAnsi="Arial" w:cs="Arial"/>
          <w:sz w:val="24"/>
          <w:szCs w:val="24"/>
        </w:rPr>
      </w:pPr>
      <w:r w:rsidRPr="003F0F59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proofErr w:type="spellStart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systemctl</w:t>
      </w:r>
      <w:proofErr w:type="spellEnd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 xml:space="preserve"> status </w:t>
      </w:r>
      <w:proofErr w:type="spellStart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nginx</w:t>
      </w:r>
      <w:proofErr w:type="spellEnd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 xml:space="preserve"> &gt;&gt; /</w:t>
      </w:r>
      <w:proofErr w:type="spellStart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var</w:t>
      </w:r>
      <w:proofErr w:type="spellEnd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/log/server_status.log</w:t>
      </w:r>
    </w:p>
    <w:p w:rsidR="00B43EAB" w:rsidRPr="00B43EAB" w:rsidRDefault="00B43EAB" w:rsidP="00B43EAB">
      <w:pPr>
        <w:pStyle w:val="NormalWeb"/>
        <w:rPr>
          <w:rFonts w:ascii="Arial" w:hAnsi="Arial" w:cs="Arial"/>
        </w:rPr>
      </w:pPr>
      <w:r w:rsidRPr="00B43EAB">
        <w:rPr>
          <w:rFonts w:ascii="Arial" w:hAnsi="Arial" w:cs="Arial"/>
        </w:rPr>
        <w:t xml:space="preserve">Brief: Simple log script to track if </w:t>
      </w:r>
      <w:proofErr w:type="spellStart"/>
      <w:r w:rsidRPr="00B43EAB">
        <w:rPr>
          <w:rFonts w:ascii="Arial" w:hAnsi="Arial" w:cs="Arial"/>
        </w:rPr>
        <w:t>Nginx</w:t>
      </w:r>
      <w:proofErr w:type="spellEnd"/>
      <w:r w:rsidRPr="00B43EAB">
        <w:rPr>
          <w:rFonts w:ascii="Arial" w:hAnsi="Arial" w:cs="Arial"/>
        </w:rPr>
        <w:t xml:space="preserve"> is active.</w:t>
      </w:r>
    </w:p>
    <w:p w:rsidR="00B43EAB" w:rsidRPr="00B43EAB" w:rsidRDefault="00B43EAB" w:rsidP="00B43EAB">
      <w:pPr>
        <w:pStyle w:val="NormalWeb"/>
        <w:rPr>
          <w:rFonts w:ascii="Arial" w:hAnsi="Arial" w:cs="Arial"/>
        </w:rPr>
      </w:pPr>
      <w:r w:rsidRPr="00B43EAB">
        <w:rPr>
          <w:rStyle w:val="Strong"/>
          <w:rFonts w:ascii="Arial" w:hAnsi="Arial" w:cs="Arial"/>
        </w:rPr>
        <w:t xml:space="preserve">Run with </w:t>
      </w:r>
      <w:proofErr w:type="spellStart"/>
      <w:r w:rsidRPr="00B43EAB">
        <w:rPr>
          <w:rStyle w:val="Strong"/>
          <w:rFonts w:ascii="Arial" w:hAnsi="Arial" w:cs="Arial"/>
        </w:rPr>
        <w:t>cron</w:t>
      </w:r>
      <w:proofErr w:type="spellEnd"/>
      <w:r w:rsidRPr="00B43EAB">
        <w:rPr>
          <w:rStyle w:val="Strong"/>
          <w:rFonts w:ascii="Arial" w:hAnsi="Arial" w:cs="Arial"/>
        </w:rPr>
        <w:t>:</w:t>
      </w:r>
    </w:p>
    <w:p w:rsidR="00B43EAB" w:rsidRPr="00B43EAB" w:rsidRDefault="00727556" w:rsidP="00B43EAB">
      <w:pPr>
        <w:pStyle w:val="HTMLPreformatted"/>
        <w:rPr>
          <w:rStyle w:val="HTMLCode"/>
          <w:rFonts w:ascii="Arial" w:eastAsiaTheme="majorEastAsia" w:hAnsi="Arial" w:cs="Arial"/>
          <w:sz w:val="24"/>
          <w:szCs w:val="24"/>
        </w:rPr>
      </w:pPr>
      <w:r w:rsidRPr="00727556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>
        <w:rPr>
          <w:rStyle w:val="HTMLCode"/>
          <w:rFonts w:ascii="Arial" w:eastAsiaTheme="majorEastAsia" w:hAnsi="Arial" w:cs="Arial"/>
          <w:sz w:val="24"/>
          <w:szCs w:val="24"/>
        </w:rPr>
        <w:t xml:space="preserve">  </w:t>
      </w:r>
      <w:proofErr w:type="spellStart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crontab</w:t>
      </w:r>
      <w:proofErr w:type="spellEnd"/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>
        <w:rPr>
          <w:rStyle w:val="HTMLCode"/>
          <w:rFonts w:ascii="Arial" w:eastAsiaTheme="majorEastAsia" w:hAnsi="Arial" w:cs="Arial"/>
          <w:sz w:val="24"/>
          <w:szCs w:val="24"/>
        </w:rPr>
        <w:t>–</w:t>
      </w:r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e</w:t>
      </w:r>
    </w:p>
    <w:p w:rsidR="00B43EAB" w:rsidRPr="00B43EAB" w:rsidRDefault="00727556" w:rsidP="00727556">
      <w:pPr>
        <w:pStyle w:val="HTMLPreformatted"/>
        <w:rPr>
          <w:rFonts w:ascii="Arial" w:hAnsi="Arial" w:cs="Arial"/>
          <w:sz w:val="24"/>
          <w:szCs w:val="24"/>
        </w:rPr>
      </w:pPr>
      <w:r w:rsidRPr="00727556">
        <w:rPr>
          <w:rStyle w:val="HTMLCode"/>
          <w:rFonts w:ascii="Arial" w:eastAsiaTheme="majorEastAsia" w:hAnsi="Arial" w:cs="Arial"/>
          <w:sz w:val="24"/>
          <w:szCs w:val="24"/>
        </w:rPr>
        <w:sym w:font="Wingdings" w:char="F0E0"/>
      </w:r>
      <w:r>
        <w:rPr>
          <w:rStyle w:val="HTMLCode"/>
          <w:rFonts w:ascii="Arial" w:eastAsiaTheme="majorEastAsia" w:hAnsi="Arial" w:cs="Arial"/>
          <w:sz w:val="24"/>
          <w:szCs w:val="24"/>
        </w:rPr>
        <w:t xml:space="preserve">  </w:t>
      </w:r>
      <w:r w:rsidR="00B43EAB" w:rsidRPr="00B43EAB">
        <w:rPr>
          <w:rStyle w:val="HTMLCode"/>
          <w:rFonts w:ascii="Arial" w:eastAsiaTheme="majorEastAsia" w:hAnsi="Arial" w:cs="Arial"/>
          <w:sz w:val="24"/>
          <w:szCs w:val="24"/>
        </w:rPr>
        <w:t>*/30 * * * * /bin/bash /path/to/script.sh</w:t>
      </w:r>
    </w:p>
    <w:p w:rsidR="00B43EAB" w:rsidRPr="00B43EAB" w:rsidRDefault="00B43EAB" w:rsidP="00B43EAB">
      <w:pPr>
        <w:pStyle w:val="NormalWeb"/>
        <w:rPr>
          <w:rFonts w:ascii="Arial" w:hAnsi="Arial" w:cs="Arial"/>
        </w:rPr>
      </w:pPr>
      <w:r w:rsidRPr="00B43EAB">
        <w:rPr>
          <w:rFonts w:ascii="Arial" w:hAnsi="Arial" w:cs="Arial"/>
        </w:rPr>
        <w:t xml:space="preserve">Brief: Runs every 30 </w:t>
      </w:r>
      <w:proofErr w:type="spellStart"/>
      <w:r w:rsidRPr="00B43EAB">
        <w:rPr>
          <w:rFonts w:ascii="Arial" w:hAnsi="Arial" w:cs="Arial"/>
        </w:rPr>
        <w:t>mins</w:t>
      </w:r>
      <w:proofErr w:type="spellEnd"/>
      <w:r w:rsidRPr="00B43EAB">
        <w:rPr>
          <w:rFonts w:ascii="Arial" w:hAnsi="Arial" w:cs="Arial"/>
        </w:rPr>
        <w:t xml:space="preserve"> and appends output to log file.</w:t>
      </w:r>
    </w:p>
    <w:p w:rsidR="00C07488" w:rsidRDefault="00A60CB3" w:rsidP="00FE219F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FE219F" w:rsidRDefault="00FE219F" w:rsidP="00FE219F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FE219F" w:rsidRPr="00FE219F" w:rsidRDefault="00FE219F" w:rsidP="00FE219F">
      <w:pPr>
        <w:pStyle w:val="Heading3"/>
        <w:rPr>
          <w:rFonts w:ascii="Arial" w:hAnsi="Arial" w:cs="Arial"/>
          <w:sz w:val="30"/>
          <w:szCs w:val="30"/>
        </w:rPr>
      </w:pPr>
      <w:r w:rsidRPr="00FE219F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FE219F">
        <w:rPr>
          <w:rFonts w:ascii="Arial" w:hAnsi="Arial" w:cs="Arial"/>
          <w:sz w:val="30"/>
          <w:szCs w:val="30"/>
        </w:rPr>
        <w:t>GitHub</w:t>
      </w:r>
      <w:proofErr w:type="spellEnd"/>
      <w:r w:rsidRPr="00FE219F">
        <w:rPr>
          <w:rFonts w:ascii="Arial" w:hAnsi="Arial" w:cs="Arial"/>
          <w:sz w:val="30"/>
          <w:szCs w:val="30"/>
        </w:rPr>
        <w:t xml:space="preserve"> and Version Control</w:t>
      </w:r>
    </w:p>
    <w:p w:rsidR="00FE219F" w:rsidRPr="00FE219F" w:rsidRDefault="00FE219F" w:rsidP="00FE219F">
      <w:pPr>
        <w:pStyle w:val="NormalWeb"/>
        <w:rPr>
          <w:rFonts w:ascii="Arial" w:hAnsi="Arial" w:cs="Arial"/>
        </w:rPr>
      </w:pPr>
      <w:r w:rsidRPr="00FE219F">
        <w:rPr>
          <w:rStyle w:val="Strong"/>
          <w:rFonts w:ascii="Arial" w:hAnsi="Arial" w:cs="Arial"/>
        </w:rPr>
        <w:t>Key Steps:</w:t>
      </w:r>
    </w:p>
    <w:p w:rsidR="00FE219F" w:rsidRPr="00FE219F" w:rsidRDefault="00FE219F" w:rsidP="00FE219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219F">
        <w:rPr>
          <w:rFonts w:ascii="Arial" w:hAnsi="Arial" w:cs="Arial"/>
        </w:rPr>
        <w:t xml:space="preserve">Initialize repository: </w:t>
      </w:r>
      <w:proofErr w:type="spellStart"/>
      <w:r w:rsidRPr="00FE219F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E219F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FE219F">
        <w:rPr>
          <w:rStyle w:val="HTMLCode"/>
          <w:rFonts w:ascii="Arial" w:hAnsi="Arial" w:cs="Arial"/>
          <w:sz w:val="24"/>
          <w:szCs w:val="24"/>
        </w:rPr>
        <w:t>init</w:t>
      </w:r>
      <w:proofErr w:type="spellEnd"/>
    </w:p>
    <w:p w:rsidR="00FE219F" w:rsidRPr="00FE219F" w:rsidRDefault="00FE219F" w:rsidP="00FE219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219F">
        <w:rPr>
          <w:rFonts w:ascii="Arial" w:hAnsi="Arial" w:cs="Arial"/>
        </w:rPr>
        <w:t xml:space="preserve">Commit changes: </w:t>
      </w:r>
      <w:proofErr w:type="spellStart"/>
      <w:r w:rsidRPr="00FE219F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E219F">
        <w:rPr>
          <w:rStyle w:val="HTMLCode"/>
          <w:rFonts w:ascii="Arial" w:hAnsi="Arial" w:cs="Arial"/>
          <w:sz w:val="24"/>
          <w:szCs w:val="24"/>
        </w:rPr>
        <w:t xml:space="preserve"> add . &amp;&amp; </w:t>
      </w:r>
      <w:proofErr w:type="spellStart"/>
      <w:r w:rsidRPr="00FE219F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E219F">
        <w:rPr>
          <w:rStyle w:val="HTMLCode"/>
          <w:rFonts w:ascii="Arial" w:hAnsi="Arial" w:cs="Arial"/>
          <w:sz w:val="24"/>
          <w:szCs w:val="24"/>
        </w:rPr>
        <w:t xml:space="preserve"> commit -m "Initial commit"</w:t>
      </w:r>
    </w:p>
    <w:p w:rsidR="00FE219F" w:rsidRPr="00FE219F" w:rsidRDefault="00FE219F" w:rsidP="00FE219F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FE219F">
        <w:rPr>
          <w:rFonts w:ascii="Arial" w:hAnsi="Arial" w:cs="Arial"/>
        </w:rPr>
        <w:t xml:space="preserve">Push to </w:t>
      </w:r>
      <w:proofErr w:type="spellStart"/>
      <w:r w:rsidRPr="00FE219F">
        <w:rPr>
          <w:rFonts w:ascii="Arial" w:hAnsi="Arial" w:cs="Arial"/>
        </w:rPr>
        <w:t>GitHub</w:t>
      </w:r>
      <w:proofErr w:type="spellEnd"/>
      <w:r w:rsidRPr="00FE219F">
        <w:rPr>
          <w:rFonts w:ascii="Arial" w:hAnsi="Arial" w:cs="Arial"/>
        </w:rPr>
        <w:t xml:space="preserve">: </w:t>
      </w:r>
      <w:proofErr w:type="spellStart"/>
      <w:r w:rsidRPr="00FE219F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E219F">
        <w:rPr>
          <w:rStyle w:val="HTMLCode"/>
          <w:rFonts w:ascii="Arial" w:hAnsi="Arial" w:cs="Arial"/>
          <w:sz w:val="24"/>
          <w:szCs w:val="24"/>
        </w:rPr>
        <w:t xml:space="preserve"> remote add origin &lt;repo-</w:t>
      </w:r>
      <w:proofErr w:type="spellStart"/>
      <w:r w:rsidRPr="00FE219F">
        <w:rPr>
          <w:rStyle w:val="HTMLCode"/>
          <w:rFonts w:ascii="Arial" w:hAnsi="Arial" w:cs="Arial"/>
          <w:sz w:val="24"/>
          <w:szCs w:val="24"/>
        </w:rPr>
        <w:t>url</w:t>
      </w:r>
      <w:proofErr w:type="spellEnd"/>
      <w:r w:rsidRPr="00FE219F">
        <w:rPr>
          <w:rStyle w:val="HTMLCode"/>
          <w:rFonts w:ascii="Arial" w:hAnsi="Arial" w:cs="Arial"/>
          <w:sz w:val="24"/>
          <w:szCs w:val="24"/>
        </w:rPr>
        <w:t>&gt;</w:t>
      </w:r>
      <w:r w:rsidRPr="00FE219F">
        <w:rPr>
          <w:rFonts w:ascii="Arial" w:hAnsi="Arial" w:cs="Arial"/>
        </w:rPr>
        <w:t xml:space="preserve"> and </w:t>
      </w:r>
      <w:proofErr w:type="spellStart"/>
      <w:r w:rsidRPr="00FE219F">
        <w:rPr>
          <w:rStyle w:val="HTMLCode"/>
          <w:rFonts w:ascii="Arial" w:hAnsi="Arial" w:cs="Arial"/>
          <w:sz w:val="24"/>
          <w:szCs w:val="24"/>
        </w:rPr>
        <w:t>git</w:t>
      </w:r>
      <w:proofErr w:type="spellEnd"/>
      <w:r w:rsidRPr="00FE219F">
        <w:rPr>
          <w:rStyle w:val="HTMLCode"/>
          <w:rFonts w:ascii="Arial" w:hAnsi="Arial" w:cs="Arial"/>
          <w:sz w:val="24"/>
          <w:szCs w:val="24"/>
        </w:rPr>
        <w:t xml:space="preserve"> push -u origin main</w:t>
      </w:r>
    </w:p>
    <w:p w:rsidR="00FE219F" w:rsidRDefault="00FE219F" w:rsidP="00FE219F">
      <w:pPr>
        <w:pStyle w:val="NormalWeb"/>
        <w:rPr>
          <w:rFonts w:ascii="Arial" w:hAnsi="Arial" w:cs="Arial"/>
        </w:rPr>
      </w:pPr>
      <w:r w:rsidRPr="00FE219F">
        <w:rPr>
          <w:rFonts w:ascii="Arial" w:hAnsi="Arial" w:cs="Arial"/>
        </w:rPr>
        <w:t>Brief: Allows version tracking and easy project sharing.</w:t>
      </w:r>
    </w:p>
    <w:p w:rsidR="00A60CB3" w:rsidRPr="00FE219F" w:rsidRDefault="00A60CB3" w:rsidP="00FE219F">
      <w:pPr>
        <w:pStyle w:val="NormalWeb"/>
        <w:rPr>
          <w:rFonts w:ascii="Arial" w:hAnsi="Arial" w:cs="Arial"/>
        </w:rPr>
      </w:pPr>
    </w:p>
    <w:p w:rsidR="00FE219F" w:rsidRDefault="00FE219F" w:rsidP="00FE219F">
      <w:r>
        <w:pict>
          <v:rect id="_x0000_i1025" style="width:0;height:1.5pt" o:hralign="center" o:hrstd="t" o:hr="t" fillcolor="#a0a0a0" stroked="f"/>
        </w:pict>
      </w:r>
    </w:p>
    <w:p w:rsidR="00FE219F" w:rsidRDefault="00FE219F" w:rsidP="00FE219F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BE6439" w:rsidRDefault="00BE6439" w:rsidP="00BE6439">
      <w:pPr>
        <w:pStyle w:val="Heading3"/>
        <w:rPr>
          <w:rFonts w:ascii="Arial" w:hAnsi="Arial" w:cs="Arial"/>
          <w:sz w:val="30"/>
          <w:szCs w:val="30"/>
        </w:rPr>
      </w:pPr>
    </w:p>
    <w:p w:rsidR="00BE6439" w:rsidRDefault="00BE6439" w:rsidP="00BE6439">
      <w:pPr>
        <w:pStyle w:val="Heading3"/>
        <w:rPr>
          <w:rFonts w:ascii="Arial" w:hAnsi="Arial" w:cs="Arial"/>
          <w:sz w:val="30"/>
          <w:szCs w:val="30"/>
        </w:rPr>
      </w:pPr>
    </w:p>
    <w:p w:rsidR="00BE6439" w:rsidRPr="00BE6439" w:rsidRDefault="00BE6439" w:rsidP="00BE6439">
      <w:pPr>
        <w:pStyle w:val="Heading3"/>
        <w:rPr>
          <w:rFonts w:ascii="Arial" w:hAnsi="Arial" w:cs="Arial"/>
          <w:sz w:val="30"/>
          <w:szCs w:val="30"/>
        </w:rPr>
      </w:pPr>
      <w:r w:rsidRPr="00BE6439">
        <w:rPr>
          <w:rFonts w:ascii="Arial" w:hAnsi="Arial" w:cs="Arial"/>
          <w:sz w:val="30"/>
          <w:szCs w:val="30"/>
        </w:rPr>
        <w:t>Video Explainer (To be recorded)</w:t>
      </w:r>
    </w:p>
    <w:p w:rsidR="00BE6439" w:rsidRPr="00BE6439" w:rsidRDefault="00BE6439" w:rsidP="00BE6439">
      <w:pPr>
        <w:pStyle w:val="NormalWeb"/>
        <w:rPr>
          <w:rFonts w:ascii="Arial" w:hAnsi="Arial" w:cs="Arial"/>
        </w:rPr>
      </w:pPr>
      <w:r w:rsidRPr="00BE6439">
        <w:rPr>
          <w:rFonts w:ascii="Arial" w:hAnsi="Arial" w:cs="Arial"/>
        </w:rPr>
        <w:t>Show:</w:t>
      </w:r>
    </w:p>
    <w:p w:rsidR="00BE6439" w:rsidRPr="00BE6439" w:rsidRDefault="00BE6439" w:rsidP="00BE643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BE6439">
        <w:rPr>
          <w:rFonts w:ascii="Arial" w:hAnsi="Arial" w:cs="Arial"/>
        </w:rPr>
        <w:t>Server dashboard</w:t>
      </w:r>
    </w:p>
    <w:p w:rsidR="00BE6439" w:rsidRPr="00BE6439" w:rsidRDefault="00BE6439" w:rsidP="00BE643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BE6439">
        <w:rPr>
          <w:rFonts w:ascii="Arial" w:hAnsi="Arial" w:cs="Arial"/>
        </w:rPr>
        <w:t>File uploads</w:t>
      </w:r>
    </w:p>
    <w:p w:rsidR="00BE6439" w:rsidRPr="00BE6439" w:rsidRDefault="00BE6439" w:rsidP="00BE6439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BE6439">
        <w:rPr>
          <w:rFonts w:ascii="Arial" w:hAnsi="Arial" w:cs="Arial"/>
        </w:rPr>
        <w:t>Nginx</w:t>
      </w:r>
      <w:proofErr w:type="spellEnd"/>
      <w:r w:rsidRPr="00BE6439">
        <w:rPr>
          <w:rFonts w:ascii="Arial" w:hAnsi="Arial" w:cs="Arial"/>
        </w:rPr>
        <w:t xml:space="preserve"> test</w:t>
      </w:r>
    </w:p>
    <w:p w:rsidR="00BE6439" w:rsidRPr="00BE6439" w:rsidRDefault="00BE6439" w:rsidP="00BE643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BE6439">
        <w:rPr>
          <w:rFonts w:ascii="Arial" w:hAnsi="Arial" w:cs="Arial"/>
        </w:rPr>
        <w:t>SSL status</w:t>
      </w:r>
    </w:p>
    <w:p w:rsidR="00BE6439" w:rsidRPr="00BE6439" w:rsidRDefault="00BE6439" w:rsidP="00BE643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BE6439">
        <w:rPr>
          <w:rFonts w:ascii="Arial" w:hAnsi="Arial" w:cs="Arial"/>
        </w:rPr>
        <w:t>Website demo</w:t>
      </w:r>
    </w:p>
    <w:p w:rsidR="00BE6439" w:rsidRPr="00BE6439" w:rsidRDefault="00BE6439" w:rsidP="00BE6439">
      <w:pPr>
        <w:pStyle w:val="NormalWeb"/>
        <w:rPr>
          <w:rFonts w:ascii="Arial" w:hAnsi="Arial" w:cs="Arial"/>
        </w:rPr>
      </w:pPr>
      <w:r w:rsidRPr="00BE6439">
        <w:rPr>
          <w:rFonts w:ascii="Arial" w:hAnsi="Arial" w:cs="Arial"/>
        </w:rPr>
        <w:t>Brief: Demonstrates key technical steps visually.</w:t>
      </w:r>
    </w:p>
    <w:p w:rsidR="00BE6439" w:rsidRPr="008036FE" w:rsidRDefault="00BE6439" w:rsidP="00FE219F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C07488" w:rsidRPr="008036FE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  <w:r w:rsidRPr="008036FE">
        <w:rPr>
          <w:rFonts w:ascii="Arial" w:hAnsi="Arial" w:cs="Arial"/>
          <w:sz w:val="24"/>
          <w:szCs w:val="24"/>
        </w:rPr>
        <w:tab/>
      </w:r>
      <w:r w:rsidR="00BE6439">
        <w:pict>
          <v:rect id="_x0000_i1032" style="width:0;height:1.5pt" o:hralign="center" o:hrstd="t" o:hr="t" fillcolor="#a0a0a0" stroked="f"/>
        </w:pict>
      </w:r>
    </w:p>
    <w:p w:rsidR="00C07488" w:rsidRDefault="00C07488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8073F2" w:rsidRPr="008073F2" w:rsidRDefault="008073F2" w:rsidP="008073F2">
      <w:pPr>
        <w:pStyle w:val="Heading3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Final Checklist</w:t>
      </w:r>
    </w:p>
    <w:p w:rsidR="00B651BD" w:rsidRPr="008036FE" w:rsidRDefault="00B651BD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Ind w:w="-7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4"/>
        <w:gridCol w:w="829"/>
      </w:tblGrid>
      <w:tr w:rsidR="00AF7AFC" w:rsidRPr="00AF7AFC" w:rsidTr="00842CF9">
        <w:trPr>
          <w:tblHeader/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Status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Real IP address is included in the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Domain name is included and resolves correctly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Website loads successfully over HTTPS (SSL/TLS active)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7AFC">
              <w:rPr>
                <w:rFonts w:ascii="Arial" w:eastAsia="Times New Roman" w:hAnsi="Arial" w:cs="Arial"/>
                <w:sz w:val="24"/>
                <w:szCs w:val="24"/>
              </w:rPr>
              <w:t>Nginx</w:t>
            </w:r>
            <w:proofErr w:type="spellEnd"/>
            <w:r w:rsidRPr="00AF7AFC">
              <w:rPr>
                <w:rFonts w:ascii="Arial" w:eastAsia="Times New Roman" w:hAnsi="Arial" w:cs="Arial"/>
                <w:sz w:val="24"/>
                <w:szCs w:val="24"/>
              </w:rPr>
              <w:t xml:space="preserve"> service is running and serving the site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 xml:space="preserve">Bash script logs server status to </w:t>
            </w:r>
            <w:r w:rsidRPr="00A40C3B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proofErr w:type="spellStart"/>
            <w:r w:rsidRPr="00A40C3B">
              <w:rPr>
                <w:rFonts w:ascii="Arial" w:eastAsia="Times New Roman" w:hAnsi="Arial" w:cs="Arial"/>
                <w:sz w:val="24"/>
                <w:szCs w:val="24"/>
              </w:rPr>
              <w:t>var</w:t>
            </w:r>
            <w:proofErr w:type="spellEnd"/>
            <w:r w:rsidRPr="00A40C3B">
              <w:rPr>
                <w:rFonts w:ascii="Arial" w:eastAsia="Times New Roman" w:hAnsi="Arial" w:cs="Arial"/>
                <w:sz w:val="24"/>
                <w:szCs w:val="24"/>
              </w:rPr>
              <w:t>/log/server_status.log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7AFC">
              <w:rPr>
                <w:rFonts w:ascii="Arial" w:eastAsia="Times New Roman" w:hAnsi="Arial" w:cs="Arial"/>
                <w:sz w:val="24"/>
                <w:szCs w:val="24"/>
              </w:rPr>
              <w:t>Cron</w:t>
            </w:r>
            <w:proofErr w:type="spellEnd"/>
            <w:r w:rsidRPr="00AF7AFC">
              <w:rPr>
                <w:rFonts w:ascii="Arial" w:eastAsia="Times New Roman" w:hAnsi="Arial" w:cs="Arial"/>
                <w:sz w:val="24"/>
                <w:szCs w:val="24"/>
              </w:rPr>
              <w:t xml:space="preserve"> job runs the script every 30 minutes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AF7AFC">
              <w:rPr>
                <w:rFonts w:ascii="Arial" w:eastAsia="Times New Roman" w:hAnsi="Arial" w:cs="Arial"/>
                <w:sz w:val="24"/>
                <w:szCs w:val="24"/>
              </w:rPr>
              <w:t>GitHub</w:t>
            </w:r>
            <w:proofErr w:type="spellEnd"/>
            <w:r w:rsidRPr="00AF7AFC">
              <w:rPr>
                <w:rFonts w:ascii="Arial" w:eastAsia="Times New Roman" w:hAnsi="Arial" w:cs="Arial"/>
                <w:sz w:val="24"/>
                <w:szCs w:val="24"/>
              </w:rPr>
              <w:t xml:space="preserve"> repository includes all relevant files and scripts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README.md explains the project purpose and 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Video explainer is uploaded and link is added to doc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Screenshots of setup are embedded in 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Final DOCX and/or PDF exported and ready for LMS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  <w:tr w:rsidR="00AF7AFC" w:rsidRPr="00AF7AFC" w:rsidTr="00842CF9">
        <w:trPr>
          <w:tblCellSpacing w:w="15" w:type="dxa"/>
        </w:trPr>
        <w:tc>
          <w:tcPr>
            <w:tcW w:w="7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F7AFC">
              <w:rPr>
                <w:rFonts w:ascii="Arial" w:eastAsia="Times New Roman" w:hAnsi="Arial" w:cs="Arial"/>
                <w:sz w:val="24"/>
                <w:szCs w:val="24"/>
              </w:rPr>
              <w:t>Server is left running and publicly accessible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AFC" w:rsidRPr="00AF7AFC" w:rsidRDefault="00AF7AFC" w:rsidP="00AF7A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40C3B">
              <w:rPr>
                <w:rFonts w:ascii="Segoe UI Symbol" w:hAnsi="Segoe UI Symbol" w:cs="Segoe UI Symbol"/>
                <w:sz w:val="24"/>
                <w:szCs w:val="24"/>
              </w:rPr>
              <w:t>✅</w:t>
            </w:r>
          </w:p>
        </w:tc>
      </w:tr>
    </w:tbl>
    <w:p w:rsidR="000F2EEF" w:rsidRPr="008036FE" w:rsidRDefault="000F2EEF" w:rsidP="00AF7AFC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0F2EEF" w:rsidRPr="008036FE" w:rsidRDefault="000F2EEF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DC4FF6" w:rsidRPr="008036FE" w:rsidRDefault="00DC4FF6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p w:rsidR="00DC4FF6" w:rsidRPr="008036FE" w:rsidRDefault="00DC4FF6">
      <w:pPr>
        <w:spacing w:after="120" w:line="360" w:lineRule="auto"/>
        <w:ind w:left="432"/>
        <w:rPr>
          <w:rFonts w:ascii="Arial" w:hAnsi="Arial" w:cs="Arial"/>
          <w:sz w:val="24"/>
          <w:szCs w:val="24"/>
        </w:rPr>
      </w:pPr>
    </w:p>
    <w:sectPr w:rsidR="00DC4FF6" w:rsidRPr="008036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7BE" w:rsidRDefault="00CF07BE" w:rsidP="002A4E63">
      <w:pPr>
        <w:spacing w:after="0" w:line="240" w:lineRule="auto"/>
      </w:pPr>
      <w:r>
        <w:separator/>
      </w:r>
    </w:p>
  </w:endnote>
  <w:endnote w:type="continuationSeparator" w:id="0">
    <w:p w:rsidR="00CF07BE" w:rsidRDefault="00CF07BE" w:rsidP="002A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7BE" w:rsidRDefault="00CF07BE" w:rsidP="002A4E63">
      <w:pPr>
        <w:spacing w:after="0" w:line="240" w:lineRule="auto"/>
      </w:pPr>
      <w:r>
        <w:separator/>
      </w:r>
    </w:p>
  </w:footnote>
  <w:footnote w:type="continuationSeparator" w:id="0">
    <w:p w:rsidR="00CF07BE" w:rsidRDefault="00CF07BE" w:rsidP="002A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C787FF8"/>
    <w:multiLevelType w:val="hybridMultilevel"/>
    <w:tmpl w:val="F102A420"/>
    <w:lvl w:ilvl="0" w:tplc="6BFE80EA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D2928"/>
    <w:multiLevelType w:val="multilevel"/>
    <w:tmpl w:val="239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A51BBE"/>
    <w:multiLevelType w:val="multilevel"/>
    <w:tmpl w:val="0B0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DC50C0"/>
    <w:multiLevelType w:val="multilevel"/>
    <w:tmpl w:val="32C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2EEF"/>
    <w:rsid w:val="0010441F"/>
    <w:rsid w:val="00111693"/>
    <w:rsid w:val="00122ECC"/>
    <w:rsid w:val="00141D41"/>
    <w:rsid w:val="0015074B"/>
    <w:rsid w:val="001F1A91"/>
    <w:rsid w:val="0021688E"/>
    <w:rsid w:val="002239D7"/>
    <w:rsid w:val="00252DDA"/>
    <w:rsid w:val="00281EE0"/>
    <w:rsid w:val="0029639D"/>
    <w:rsid w:val="002A4E63"/>
    <w:rsid w:val="002E4243"/>
    <w:rsid w:val="002F131C"/>
    <w:rsid w:val="00326F90"/>
    <w:rsid w:val="003616BB"/>
    <w:rsid w:val="003B0232"/>
    <w:rsid w:val="003F0F59"/>
    <w:rsid w:val="0041267B"/>
    <w:rsid w:val="00452BC7"/>
    <w:rsid w:val="004A65DB"/>
    <w:rsid w:val="004B7BA4"/>
    <w:rsid w:val="00561F08"/>
    <w:rsid w:val="00583B0C"/>
    <w:rsid w:val="00607308"/>
    <w:rsid w:val="00727556"/>
    <w:rsid w:val="00752958"/>
    <w:rsid w:val="0078027C"/>
    <w:rsid w:val="008036FE"/>
    <w:rsid w:val="008073F2"/>
    <w:rsid w:val="00842CF9"/>
    <w:rsid w:val="008721E1"/>
    <w:rsid w:val="00874484"/>
    <w:rsid w:val="008B384F"/>
    <w:rsid w:val="009644C3"/>
    <w:rsid w:val="00996BAB"/>
    <w:rsid w:val="00A27BC6"/>
    <w:rsid w:val="00A40C3B"/>
    <w:rsid w:val="00A60CB3"/>
    <w:rsid w:val="00A62994"/>
    <w:rsid w:val="00AA1D8D"/>
    <w:rsid w:val="00AC571D"/>
    <w:rsid w:val="00AF5C4E"/>
    <w:rsid w:val="00AF7AFC"/>
    <w:rsid w:val="00B05A45"/>
    <w:rsid w:val="00B347BC"/>
    <w:rsid w:val="00B43EAB"/>
    <w:rsid w:val="00B47730"/>
    <w:rsid w:val="00B651BD"/>
    <w:rsid w:val="00BE6439"/>
    <w:rsid w:val="00C07488"/>
    <w:rsid w:val="00CB0664"/>
    <w:rsid w:val="00CD189A"/>
    <w:rsid w:val="00CF07BE"/>
    <w:rsid w:val="00D55FEF"/>
    <w:rsid w:val="00DC4FF6"/>
    <w:rsid w:val="00E62EC0"/>
    <w:rsid w:val="00F0034F"/>
    <w:rsid w:val="00F3072F"/>
    <w:rsid w:val="00F813F9"/>
    <w:rsid w:val="00FC693F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354D32-F352-4757-AB80-369F9A56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7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D0B086-1CF6-4AC6-9E12-D8049E20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bijayan ranjit</cp:lastModifiedBy>
  <cp:revision>2</cp:revision>
  <cp:lastPrinted>2025-06-03T05:27:00Z</cp:lastPrinted>
  <dcterms:created xsi:type="dcterms:W3CDTF">2025-06-03T08:50:00Z</dcterms:created>
  <dcterms:modified xsi:type="dcterms:W3CDTF">2025-06-03T08:50:00Z</dcterms:modified>
  <cp:category/>
</cp:coreProperties>
</file>